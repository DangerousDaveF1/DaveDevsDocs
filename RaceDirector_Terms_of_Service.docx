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9DDCD" w14:textId="77777777" w:rsidR="007F3A56" w:rsidRDefault="00436BA7">
      <w:pPr>
        <w:pStyle w:val="Title"/>
      </w:pPr>
      <w:r>
        <w:t>RaceDirector Discord Bot — Terms of Service</w:t>
      </w:r>
    </w:p>
    <w:p w14:paraId="0CEEC97B" w14:textId="77777777" w:rsidR="007F3A56" w:rsidRDefault="00436BA7">
      <w:r>
        <w:t>Effective Date: May 26, 2025</w:t>
      </w:r>
    </w:p>
    <w:p w14:paraId="3FB43C84" w14:textId="77777777" w:rsidR="007F3A56" w:rsidRDefault="00436BA7">
      <w:r>
        <w:t>Owner: DaveDevs</w:t>
      </w:r>
    </w:p>
    <w:p w14:paraId="00825CB6" w14:textId="77777777" w:rsidR="007F3A56" w:rsidRDefault="00436BA7">
      <w:pPr>
        <w:pStyle w:val="Heading1"/>
      </w:pPr>
      <w:r>
        <w:t>1. Acceptance of Terms</w:t>
      </w:r>
    </w:p>
    <w:p w14:paraId="242B73E8" w14:textId="77777777" w:rsidR="007F3A56" w:rsidRDefault="00436BA7">
      <w:r>
        <w:t xml:space="preserve">By inviting or using the RaceDirector Discord Bot ("the Bot") in your Discord server, you and your server members agree to be bound by </w:t>
      </w:r>
      <w:r>
        <w:t>these Terms of Service.</w:t>
      </w:r>
    </w:p>
    <w:p w14:paraId="320A5131" w14:textId="77777777" w:rsidR="007F3A56" w:rsidRDefault="00436BA7">
      <w:pPr>
        <w:pStyle w:val="Heading1"/>
      </w:pPr>
      <w:r>
        <w:t>2. Description of Service</w:t>
      </w:r>
    </w:p>
    <w:p w14:paraId="50D995D6" w14:textId="77777777" w:rsidR="007F3A56" w:rsidRDefault="00436BA7">
      <w:r>
        <w:t>The Bot provides race management tools, check-in systems, support panels, automated notifications, and related features for sim racing and gaming communities on Discord.</w:t>
      </w:r>
    </w:p>
    <w:p w14:paraId="46560A72" w14:textId="77777777" w:rsidR="007F3A56" w:rsidRDefault="00436BA7">
      <w:pPr>
        <w:pStyle w:val="Heading1"/>
      </w:pPr>
      <w:r>
        <w:t>3. User Obligations</w:t>
      </w:r>
    </w:p>
    <w:p w14:paraId="6DDB9586" w14:textId="77777777" w:rsidR="007F3A56" w:rsidRDefault="00436BA7">
      <w:r>
        <w:t>- You must have permission to invite the Bot to your server and configure its settings.</w:t>
      </w:r>
      <w:r>
        <w:br/>
        <w:t>- You are responsible for informing your server members that the Bot will store certain information (see the Privacy Policy).</w:t>
      </w:r>
      <w:r>
        <w:br/>
        <w:t>- You must not use the Bot for illegal activities, spam, harassment, or any activity that violates Discord's Terms of Service or Community Guidelines.</w:t>
      </w:r>
    </w:p>
    <w:p w14:paraId="1C0414EB" w14:textId="77777777" w:rsidR="007F3A56" w:rsidRDefault="00436BA7">
      <w:pPr>
        <w:pStyle w:val="Heading1"/>
      </w:pPr>
      <w:r>
        <w:t>4. Data Storage and Security</w:t>
      </w:r>
    </w:p>
    <w:p w14:paraId="63A329C0" w14:textId="77777777" w:rsidR="007F3A56" w:rsidRDefault="00436BA7">
      <w:r>
        <w:t>- The Bot stores only necessary data: server IDs, channel IDs, image URLs, and social links, as described in the Privacy Policy.</w:t>
      </w:r>
      <w:r>
        <w:br/>
        <w:t>- All data is stored on secure VPS servers controlled by DaveDevs and is not shared with third parties.</w:t>
      </w:r>
      <w:r>
        <w:br/>
        <w:t>- Data is retained until deleted by the user or server admin.</w:t>
      </w:r>
    </w:p>
    <w:p w14:paraId="0585954D" w14:textId="77777777" w:rsidR="007F3A56" w:rsidRDefault="00436BA7">
      <w:pPr>
        <w:pStyle w:val="Heading1"/>
      </w:pPr>
      <w:r>
        <w:t>5. Liability</w:t>
      </w:r>
    </w:p>
    <w:p w14:paraId="70BD69AF" w14:textId="77777777" w:rsidR="007F3A56" w:rsidRDefault="00436BA7">
      <w:r>
        <w:t>- The Bot is provided "as is" and "as available."</w:t>
      </w:r>
      <w:r>
        <w:br/>
        <w:t>- DaveDevs is not liable for loss of data, missed notifications, or any damages resulting from the use or misuse of the Bot.</w:t>
      </w:r>
      <w:r>
        <w:br/>
        <w:t>- Service may be interrupted for updates, bug fixes, or server issues. No guarantee is made of continuous availability.</w:t>
      </w:r>
    </w:p>
    <w:p w14:paraId="2D8C600D" w14:textId="77777777" w:rsidR="007F3A56" w:rsidRDefault="00436BA7">
      <w:pPr>
        <w:pStyle w:val="Heading1"/>
      </w:pPr>
      <w:r>
        <w:lastRenderedPageBreak/>
        <w:t>6. Premium Features</w:t>
      </w:r>
    </w:p>
    <w:p w14:paraId="7D4DA7C3" w14:textId="77777777" w:rsidR="007F3A56" w:rsidRDefault="00436BA7">
      <w:r>
        <w:t>- Some features are premium and require a valid premium subscription or role. Attempting to bypass premium restrictions is strictly forbidden.</w:t>
      </w:r>
      <w:r>
        <w:br/>
        <w:t>- No refunds unless required by law.</w:t>
      </w:r>
    </w:p>
    <w:p w14:paraId="2729EA43" w14:textId="77777777" w:rsidR="007F3A56" w:rsidRDefault="00436BA7">
      <w:pPr>
        <w:pStyle w:val="Heading1"/>
      </w:pPr>
      <w:r>
        <w:t>7. Support and Contact</w:t>
      </w:r>
    </w:p>
    <w:p w14:paraId="0E0CE116" w14:textId="77777777" w:rsidR="007F3A56" w:rsidRDefault="00436BA7">
      <w:r>
        <w:t>For support, feature requests, or to report bugs, join the Support Server (https://discord.gg/SbJF6YAcDj) or contact DaveDevs directly.</w:t>
      </w:r>
    </w:p>
    <w:p w14:paraId="1F23CD2E" w14:textId="77777777" w:rsidR="007F3A56" w:rsidRDefault="00436BA7">
      <w:pPr>
        <w:pStyle w:val="Heading1"/>
      </w:pPr>
      <w:r>
        <w:t>8. Termination</w:t>
      </w:r>
    </w:p>
    <w:p w14:paraId="3B831C6D" w14:textId="77777777" w:rsidR="007F3A56" w:rsidRDefault="00436BA7">
      <w:r>
        <w:t>- You may remove the Bot from your server at any time.</w:t>
      </w:r>
      <w:r>
        <w:br/>
        <w:t>- DaveDevs reserves the right to remove access to the Bot or terminate service for any server or user found violating these Terms, with or without notice.</w:t>
      </w:r>
    </w:p>
    <w:p w14:paraId="2FE65CB6" w14:textId="77777777" w:rsidR="007F3A56" w:rsidRDefault="00436BA7">
      <w:pPr>
        <w:pStyle w:val="Heading1"/>
      </w:pPr>
      <w:r>
        <w:t>9. Changes to Terms</w:t>
      </w:r>
    </w:p>
    <w:p w14:paraId="337F8729" w14:textId="77777777" w:rsidR="007F3A56" w:rsidRDefault="00436BA7">
      <w:r>
        <w:t>- These Terms may be updated from time to time. You will be notified of material changes via the support server or an in-bot announcement.</w:t>
      </w:r>
      <w:r>
        <w:br/>
        <w:t>- Continued use after changes constitutes acceptance of the new Terms.</w:t>
      </w:r>
    </w:p>
    <w:p w14:paraId="3E710FF4" w14:textId="77777777" w:rsidR="007F3A56" w:rsidRDefault="00436BA7">
      <w:r>
        <w:t>By using the RaceDirector Bot, you agree to these Terms of Service.</w:t>
      </w:r>
      <w:r>
        <w:br/>
        <w:t>Last updated: May 26, 2025</w:t>
      </w:r>
    </w:p>
    <w:sectPr w:rsidR="007F3A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8784920">
    <w:abstractNumId w:val="8"/>
  </w:num>
  <w:num w:numId="2" w16cid:durableId="592779756">
    <w:abstractNumId w:val="6"/>
  </w:num>
  <w:num w:numId="3" w16cid:durableId="2121875831">
    <w:abstractNumId w:val="5"/>
  </w:num>
  <w:num w:numId="4" w16cid:durableId="545604351">
    <w:abstractNumId w:val="4"/>
  </w:num>
  <w:num w:numId="5" w16cid:durableId="166405491">
    <w:abstractNumId w:val="7"/>
  </w:num>
  <w:num w:numId="6" w16cid:durableId="1063286030">
    <w:abstractNumId w:val="3"/>
  </w:num>
  <w:num w:numId="7" w16cid:durableId="1197963392">
    <w:abstractNumId w:val="2"/>
  </w:num>
  <w:num w:numId="8" w16cid:durableId="1234048522">
    <w:abstractNumId w:val="1"/>
  </w:num>
  <w:num w:numId="9" w16cid:durableId="355811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114F"/>
    <w:rsid w:val="0029639D"/>
    <w:rsid w:val="00326F90"/>
    <w:rsid w:val="00436BA7"/>
    <w:rsid w:val="007F3A5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F4D1A"/>
  <w14:defaultImageDpi w14:val="300"/>
  <w15:docId w15:val="{D6D675BE-DBE4-4E9C-AB3E-E18BE264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Dave Walker</cp:lastModifiedBy>
  <cp:revision>2</cp:revision>
  <dcterms:created xsi:type="dcterms:W3CDTF">2025-05-26T20:06:00Z</dcterms:created>
  <dcterms:modified xsi:type="dcterms:W3CDTF">2025-05-26T20:06:00Z</dcterms:modified>
  <cp:category/>
</cp:coreProperties>
</file>