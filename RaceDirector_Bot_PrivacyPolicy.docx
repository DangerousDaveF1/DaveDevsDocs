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E43F2" w14:textId="77777777" w:rsidR="0066227E" w:rsidRDefault="00836F2B">
      <w:pPr>
        <w:pStyle w:val="Title"/>
      </w:pPr>
      <w:r>
        <w:t>RaceDirector Discord Bot Privacy Policy</w:t>
      </w:r>
    </w:p>
    <w:p w14:paraId="5A215428" w14:textId="77777777" w:rsidR="0066227E" w:rsidRDefault="00836F2B">
      <w:r>
        <w:t>Last updated: 26 May 2025</w:t>
      </w:r>
      <w:r>
        <w:br/>
      </w:r>
    </w:p>
    <w:p w14:paraId="4BA67A0B" w14:textId="77777777" w:rsidR="0066227E" w:rsidRDefault="00836F2B">
      <w:r>
        <w:t>RaceDirector (“the Bot”) is operated and maintained by DaveDevs. Your privacy is important—this policy explains what data the bot collects, how it’s used, and your rights.</w:t>
      </w:r>
    </w:p>
    <w:p w14:paraId="4CA4C6F8" w14:textId="77777777" w:rsidR="0066227E" w:rsidRDefault="00836F2B">
      <w:pPr>
        <w:pStyle w:val="Heading1"/>
      </w:pPr>
      <w:r>
        <w:t xml:space="preserve">1. What Data </w:t>
      </w:r>
      <w:r>
        <w:t>Does the Bot Collect?</w:t>
      </w:r>
    </w:p>
    <w:p w14:paraId="6872032A" w14:textId="77777777" w:rsidR="0066227E" w:rsidRDefault="00836F2B">
      <w:r>
        <w:t>RaceDirector collects only the minimum information required to function:</w:t>
      </w:r>
      <w:r>
        <w:br/>
        <w:t>- Server IDs and channel IDs (to remember where to post, store configs, etc.)</w:t>
      </w:r>
      <w:r>
        <w:br/>
        <w:t>- Image URLs (for banners, welcome messages, etc.)</w:t>
      </w:r>
      <w:r>
        <w:br/>
        <w:t>- Social links (for streamer/social announcements)</w:t>
      </w:r>
      <w:r>
        <w:br/>
      </w:r>
      <w:r>
        <w:br/>
        <w:t>The bot does NOT store user messages, DMs, or personal user data (other than IDs if you use features like incident tickets or check-ins).</w:t>
      </w:r>
    </w:p>
    <w:p w14:paraId="78F051BF" w14:textId="77777777" w:rsidR="0066227E" w:rsidRDefault="00836F2B">
      <w:pPr>
        <w:pStyle w:val="Heading1"/>
      </w:pPr>
      <w:r>
        <w:t>2. How Is Data Stored?</w:t>
      </w:r>
    </w:p>
    <w:p w14:paraId="367D1761" w14:textId="77777777" w:rsidR="0066227E" w:rsidRDefault="00836F2B">
      <w:r>
        <w:t>All data is saved in JSON files on the server (VPS) where the bot is hosted.</w:t>
      </w:r>
      <w:r>
        <w:br/>
        <w:t>No data is stored or backed up in the cloud, and no third-party storage is used.</w:t>
      </w:r>
    </w:p>
    <w:p w14:paraId="77F6BBFA" w14:textId="77777777" w:rsidR="0066227E" w:rsidRDefault="00836F2B">
      <w:pPr>
        <w:pStyle w:val="Heading1"/>
      </w:pPr>
      <w:r>
        <w:t>3. Data Retention &amp; Deletion</w:t>
      </w:r>
    </w:p>
    <w:p w14:paraId="4F965A8F" w14:textId="77777777" w:rsidR="0066227E" w:rsidRDefault="00836F2B">
      <w:r>
        <w:t>- Data (server configs, check-ins, tickets, images, etc.) is retained only as long as the server owner/admins require it.</w:t>
      </w:r>
      <w:r>
        <w:br/>
        <w:t>- When configs or check-ins are deleted via the bot, the data is removed from storage.</w:t>
      </w:r>
      <w:r>
        <w:br/>
        <w:t>- If you want your server’s data completely wiped, just remove the bot and/or contact support.</w:t>
      </w:r>
    </w:p>
    <w:p w14:paraId="561CF9CA" w14:textId="77777777" w:rsidR="0066227E" w:rsidRDefault="00836F2B">
      <w:pPr>
        <w:pStyle w:val="Heading1"/>
      </w:pPr>
      <w:r>
        <w:t>4. Data Sharing</w:t>
      </w:r>
    </w:p>
    <w:p w14:paraId="30A78C0E" w14:textId="77777777" w:rsidR="0066227E" w:rsidRDefault="00836F2B">
      <w:r>
        <w:t>- RaceDirector does not share any stored data with third parties.</w:t>
      </w:r>
      <w:r>
        <w:br/>
        <w:t>- No user data is sold, traded, or otherwise passed on to anyone.</w:t>
      </w:r>
    </w:p>
    <w:p w14:paraId="26B4CE7A" w14:textId="77777777" w:rsidR="0066227E" w:rsidRDefault="00836F2B">
      <w:pPr>
        <w:pStyle w:val="Heading1"/>
      </w:pPr>
      <w:r>
        <w:t>5. Cookies &amp; Tracking</w:t>
      </w:r>
    </w:p>
    <w:p w14:paraId="0161EC8D" w14:textId="77777777" w:rsidR="0066227E" w:rsidRDefault="00836F2B">
      <w:r>
        <w:t>- The bot does not use web cookies, tracking pixels, or analytics.</w:t>
      </w:r>
      <w:r>
        <w:br/>
        <w:t>- Discord itself may use standard cookies and logs as per Discord’s Privacy Policy (https://discord.com/privacy).</w:t>
      </w:r>
    </w:p>
    <w:p w14:paraId="24BC829D" w14:textId="77777777" w:rsidR="0066227E" w:rsidRDefault="00836F2B">
      <w:pPr>
        <w:pStyle w:val="Heading1"/>
      </w:pPr>
      <w:r>
        <w:lastRenderedPageBreak/>
        <w:t>6. User Rights &amp; Support</w:t>
      </w:r>
    </w:p>
    <w:p w14:paraId="6EEB8D03" w14:textId="77777777" w:rsidR="0066227E" w:rsidRDefault="00836F2B">
      <w:r>
        <w:t>- If you have questions about data storage, want to see what’s held about your server, or need anything deleted, join the support server (https://discord.gg/SbJF6YAcDj) and message DaveDevs.</w:t>
      </w:r>
      <w:r>
        <w:br/>
        <w:t>- Data will be deleted on request from the server owner or Discord staff.</w:t>
      </w:r>
    </w:p>
    <w:p w14:paraId="5D8D9879" w14:textId="77777777" w:rsidR="0066227E" w:rsidRDefault="00836F2B">
      <w:pPr>
        <w:pStyle w:val="Heading1"/>
      </w:pPr>
      <w:r>
        <w:t>7. Bot Owner &amp; Contact</w:t>
      </w:r>
    </w:p>
    <w:p w14:paraId="1C1F3D3D" w14:textId="77777777" w:rsidR="0066227E" w:rsidRDefault="00836F2B">
      <w:r>
        <w:t>Operated by: DaveDevs</w:t>
      </w:r>
      <w:r>
        <w:br/>
        <w:t>Support/Contact: Support Server (https://discord.gg/SbJF6YAcDj)</w:t>
      </w:r>
    </w:p>
    <w:p w14:paraId="757D1A7C" w14:textId="77777777" w:rsidR="0066227E" w:rsidRDefault="00836F2B">
      <w:pPr>
        <w:pStyle w:val="Heading1"/>
      </w:pPr>
      <w:r>
        <w:t>8. Age Restrictions</w:t>
      </w:r>
    </w:p>
    <w:p w14:paraId="5B6DF245" w14:textId="77777777" w:rsidR="0066227E" w:rsidRDefault="00836F2B">
      <w:r>
        <w:t>- The bot does not enforce age restrictions, but by using Discord you must comply with Discord’s Terms of Service (13+).</w:t>
      </w:r>
    </w:p>
    <w:p w14:paraId="23F41836" w14:textId="77777777" w:rsidR="0066227E" w:rsidRDefault="00836F2B">
      <w:r>
        <w:t>Your privacy matters. This bot does not collect or store unnecessary personal data, and your server’s info is yours to control. For anything else—just ask.</w:t>
      </w:r>
    </w:p>
    <w:sectPr w:rsidR="006622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0193337">
    <w:abstractNumId w:val="8"/>
  </w:num>
  <w:num w:numId="2" w16cid:durableId="1733847463">
    <w:abstractNumId w:val="6"/>
  </w:num>
  <w:num w:numId="3" w16cid:durableId="89743215">
    <w:abstractNumId w:val="5"/>
  </w:num>
  <w:num w:numId="4" w16cid:durableId="1014763900">
    <w:abstractNumId w:val="4"/>
  </w:num>
  <w:num w:numId="5" w16cid:durableId="1578321646">
    <w:abstractNumId w:val="7"/>
  </w:num>
  <w:num w:numId="6" w16cid:durableId="234096147">
    <w:abstractNumId w:val="3"/>
  </w:num>
  <w:num w:numId="7" w16cid:durableId="1693917403">
    <w:abstractNumId w:val="2"/>
  </w:num>
  <w:num w:numId="8" w16cid:durableId="917179703">
    <w:abstractNumId w:val="1"/>
  </w:num>
  <w:num w:numId="9" w16cid:durableId="10292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6227E"/>
    <w:rsid w:val="00836F2B"/>
    <w:rsid w:val="00AA1D8D"/>
    <w:rsid w:val="00B37A1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73BAD5"/>
  <w14:defaultImageDpi w14:val="300"/>
  <w15:docId w15:val="{F5C06FDF-0C2C-48BC-B55F-21044EB56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Dave Walker</cp:lastModifiedBy>
  <cp:revision>2</cp:revision>
  <dcterms:created xsi:type="dcterms:W3CDTF">2025-05-26T19:59:00Z</dcterms:created>
  <dcterms:modified xsi:type="dcterms:W3CDTF">2025-05-26T19:59:00Z</dcterms:modified>
  <cp:category/>
</cp:coreProperties>
</file>